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Тестовое задание Full-Stack Mobile App Developer</w:t>
      </w:r>
    </w:p>
    <w:p>
      <w:r>
        <w:t>⏱ Время выполнения: 1 час</w:t>
      </w:r>
    </w:p>
    <w:p>
      <w:r>
        <w:t>📱 Технологии: Flutter или React Native (по выбору кандидата)</w:t>
      </w:r>
    </w:p>
    <w:p>
      <w:r>
        <w:t>🎯 Цель: оценить умение кандидата спроектировать и реализовать базовую мобильную архитектуру, UI и интеграцию с API.</w:t>
      </w:r>
    </w:p>
    <w:p>
      <w:pPr>
        <w:pStyle w:val="Heading2"/>
      </w:pPr>
      <w:r>
        <w:t>Описание задания</w:t>
      </w:r>
    </w:p>
    <w:p>
      <w:r>
        <w:t>Создайте простое мобильное приложение «Task Manager App», которое позволяет пользователю входить в систему, просматривать список задач, добавлять новые задачи и отмечать их как выполненные.</w:t>
      </w:r>
    </w:p>
    <w:p>
      <w:r>
        <w:t>Минимальный функционал:</w:t>
      </w:r>
    </w:p>
    <w:p>
      <w:r>
        <w:t>1. Экран входа (логин: admin, пароль: 1234).</w:t>
      </w:r>
    </w:p>
    <w:p>
      <w:r>
        <w:t>2. Экран со списком задач (можно использовать мок-данные или публичный API).</w:t>
      </w:r>
    </w:p>
    <w:p>
      <w:r>
        <w:t>3. Возможность добавить новую задачу.</w:t>
      </w:r>
    </w:p>
    <w:p>
      <w:r>
        <w:t>4. Возможность отметить задачу как выполненную (изменение состояния).</w:t>
      </w:r>
    </w:p>
    <w:p>
      <w:r>
        <w:t>5. (Необязательно) Удаление задачи.</w:t>
      </w:r>
    </w:p>
    <w:p>
      <w:pPr>
        <w:pStyle w:val="Heading2"/>
      </w:pPr>
      <w:r>
        <w:t>Технические требования</w:t>
      </w:r>
    </w:p>
    <w:p>
      <w:r>
        <w:t>• Использовать Flutter или React Native.</w:t>
      </w:r>
    </w:p>
    <w:p>
      <w:r>
        <w:t>• Проект должен быть структурирован: отдельные директории для экранов, компонентов, сервисов и моделей.</w:t>
      </w:r>
    </w:p>
    <w:p>
      <w:r>
        <w:t>• Добавить краткий README с инструкциями по запуску.</w:t>
      </w:r>
    </w:p>
    <w:p>
      <w:r>
        <w:t>• Код должен быть читаемым, с понятными именами переменных и комментариями.</w:t>
      </w:r>
    </w:p>
    <w:p>
      <w:pPr>
        <w:pStyle w:val="Heading2"/>
      </w:pPr>
      <w:r>
        <w:t>Что предоставить по итогам выполнения</w:t>
      </w:r>
    </w:p>
    <w:p>
      <w:r>
        <w:t>1. ZIP-архив проекта или ссылка на GitHub / Google Drive.</w:t>
      </w:r>
    </w:p>
    <w:p>
      <w:r>
        <w:t>2. Скриншоты работающего приложения.</w:t>
      </w:r>
    </w:p>
    <w:p>
      <w:r>
        <w:t>3. (Дополнительно) Короткое видео (до 30 секунд) с демонстрацией работы приложения.</w:t>
      </w:r>
    </w:p>
    <w:p>
      <w:r>
        <w:t>4. Заполненную форму отчёта (см. ниже).</w:t>
      </w:r>
    </w:p>
    <w:p>
      <w:pPr>
        <w:pStyle w:val="Heading2"/>
      </w:pPr>
      <w:r>
        <w:t>Критерии оценки (100 баллов)</w:t>
      </w:r>
    </w:p>
    <w:p>
      <w:r>
        <w:t>1. Архитектура проекта – 20 баллов</w:t>
      </w:r>
    </w:p>
    <w:p>
      <w:r>
        <w:t>2. UI/UX – 15 баллов</w:t>
      </w:r>
    </w:p>
    <w:p>
      <w:r>
        <w:t>3. Функциональность – 25 баллов</w:t>
      </w:r>
    </w:p>
    <w:p>
      <w:r>
        <w:t>4. Качество кода – 20 баллов</w:t>
      </w:r>
    </w:p>
    <w:p>
      <w:r>
        <w:t>5. API-интеграция – 10 баллов</w:t>
      </w:r>
    </w:p>
    <w:p>
      <w:r>
        <w:t>6. Дополнительные решения – 10 баллов</w:t>
      </w:r>
    </w:p>
    <w:p>
      <w:pPr>
        <w:pStyle w:val="Heading2"/>
      </w:pPr>
      <w:r>
        <w:t>Форма отчёта кандидата</w:t>
      </w:r>
    </w:p>
    <w:p>
      <w:r>
        <w:t>ФИО: __________________________________________</w:t>
      </w:r>
    </w:p>
    <w:p>
      <w:r>
        <w:t>Используемая технология: ☐ Flutter ☐ React Native</w:t>
      </w:r>
    </w:p>
    <w:p>
      <w:r>
        <w:t>Время выполнения (в часах): _____________________</w:t>
      </w:r>
    </w:p>
    <w:p>
      <w:r>
        <w:t>Ссылка на GitHub / Google Drive / ZIP: ____________________________</w:t>
      </w:r>
    </w:p>
    <w:p>
      <w:r>
        <w:t>Краткое описание проекта: ______________________________________</w:t>
      </w:r>
    </w:p>
    <w:p>
      <w:r>
        <w:t>Что удалось реализовать: ________________________________________</w:t>
      </w:r>
    </w:p>
    <w:p>
      <w:r>
        <w:t>Что добавил бы при дополнительном времени: _______________________</w:t>
      </w:r>
    </w:p>
    <w:p>
      <w:r>
        <w:t>Дополнительная информация: 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